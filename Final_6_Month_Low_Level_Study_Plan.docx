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Study Plan – 6 Months: Low-Level Bug Bounty &amp; Reversing (Final)</w:t>
      </w:r>
    </w:p>
    <w:p>
      <w:pPr>
        <w:pStyle w:val="Heading1"/>
      </w:pPr>
      <w:r>
        <w:t>📅 Full Study Plan – 6 Months: Low-Level Bug Bounty &amp; Reversing (Final)</w:t>
      </w:r>
    </w:p>
    <w:p/>
    <w:p>
      <w:r>
        <w:t>This plan is designed for focused development in low-level security research, bug bounty, and exploitation. It excludes Web App vulnerabilities and focuses on Linux, binary exploitation, reverse engineering, cryptography, and Python tooling.</w:t>
      </w:r>
    </w:p>
    <w:p/>
    <w:p>
      <w:r>
        <w:t>Each week includes:</w:t>
      </w:r>
    </w:p>
    <w:p>
      <w:pPr>
        <w:pStyle w:val="ListBullet"/>
      </w:pPr>
      <w:r>
        <w:t>📘 Learning: curated resources (TryHackMe, YouTube, Docs)</w:t>
      </w:r>
    </w:p>
    <w:p>
      <w:pPr>
        <w:pStyle w:val="ListBullet"/>
      </w:pPr>
      <w:r>
        <w:t>🛠️ Practice: hands-on scripting, reversing, exploitation</w:t>
      </w:r>
    </w:p>
    <w:p>
      <w:pPr>
        <w:pStyle w:val="ListBullet"/>
      </w:pPr>
      <w:r>
        <w:t>🧾 Summary: documented insights and results</w:t>
      </w:r>
    </w:p>
    <w:p/>
    <w:p>
      <w:pPr>
        <w:pStyle w:val="Heading2"/>
      </w:pPr>
      <w:r>
        <w:t>🧩 Month 1: Python for Low-Level Work</w:t>
      </w:r>
    </w:p>
    <w:p/>
    <w:p>
      <w:pPr>
        <w:pStyle w:val="Heading3"/>
      </w:pPr>
      <w:r>
        <w:t>Week 1: Reading/Writing Binary Files</w:t>
      </w:r>
    </w:p>
    <w:p>
      <w:pPr>
        <w:pStyle w:val="ListBullet"/>
      </w:pPr>
      <w:r>
        <w:t>open(), rb/wb mode, reading headers, hex/ASCII printing</w:t>
      </w:r>
    </w:p>
    <w:p>
      <w:pPr>
        <w:pStyle w:val="ListBullet"/>
      </w:pPr>
      <w:r>
        <w:t>Practice: Read first 64 bytes of ELF file, print hex + ASCII, save to file</w:t>
      </w:r>
    </w:p>
    <w:p/>
    <w:p>
      <w:pPr>
        <w:pStyle w:val="Heading3"/>
      </w:pPr>
      <w:r>
        <w:t>Week 2: struct and Memory Formats</w:t>
      </w:r>
    </w:p>
    <w:p>
      <w:pPr>
        <w:pStyle w:val="ListBullet"/>
      </w:pPr>
      <w:r>
        <w:t>struct module, endian formats, unpacking integers/floats</w:t>
      </w:r>
    </w:p>
    <w:p>
      <w:pPr>
        <w:pStyle w:val="ListBullet"/>
      </w:pPr>
      <w:r>
        <w:t>Practice: Unpack 16 bytes from ELF, print in decimal/hex</w:t>
      </w:r>
    </w:p>
    <w:p/>
    <w:p>
      <w:pPr>
        <w:pStyle w:val="Heading3"/>
      </w:pPr>
      <w:r>
        <w:t>Week 3: Sockets and Binary Protocols</w:t>
      </w:r>
    </w:p>
    <w:p>
      <w:pPr>
        <w:pStyle w:val="ListBullet"/>
      </w:pPr>
      <w:r>
        <w:t>socket module, TCP client, sending/receiving binary data</w:t>
      </w:r>
    </w:p>
    <w:p>
      <w:pPr>
        <w:pStyle w:val="ListBullet"/>
      </w:pPr>
      <w:r>
        <w:t>Practice: Build client to send struct-packed data to a server and log response</w:t>
      </w:r>
    </w:p>
    <w:p/>
    <w:p>
      <w:pPr>
        <w:pStyle w:val="Heading3"/>
      </w:pPr>
      <w:r>
        <w:t>Week 4: pwntools Basics</w:t>
      </w:r>
    </w:p>
    <w:p>
      <w:pPr>
        <w:pStyle w:val="ListBullet"/>
      </w:pPr>
      <w:r>
        <w:t>process(), p32(), cyclic(), sending payloads</w:t>
      </w:r>
    </w:p>
    <w:p>
      <w:pPr>
        <w:pStyle w:val="ListBullet"/>
      </w:pPr>
      <w:r>
        <w:t>Practice: Send 40 bytes padding + 0xdeadbeef to local process, test with GDB</w:t>
      </w:r>
    </w:p>
    <w:p/>
    <w:p>
      <w:pPr>
        <w:pStyle w:val="Heading2"/>
      </w:pPr>
      <w:r>
        <w:t>🧩 Month 2: Cryptography, Hashing &amp; Digital Signatures</w:t>
      </w:r>
    </w:p>
    <w:p/>
    <w:p>
      <w:pPr>
        <w:pStyle w:val="Heading3"/>
      </w:pPr>
      <w:r>
        <w:t>Week 5: Hashing &amp; Encoding</w:t>
      </w:r>
    </w:p>
    <w:p>
      <w:pPr>
        <w:pStyle w:val="ListBullet"/>
      </w:pPr>
      <w:r>
        <w:t>bytes, base64, hex, hashlib (md5, sha256)</w:t>
      </w:r>
    </w:p>
    <w:p>
      <w:pPr>
        <w:pStyle w:val="ListBullet"/>
      </w:pPr>
      <w:r>
        <w:t>Practice: Create script to hash a file, compare values</w:t>
      </w:r>
    </w:p>
    <w:p/>
    <w:p>
      <w:pPr>
        <w:pStyle w:val="Heading3"/>
      </w:pPr>
      <w:r>
        <w:t>Week 6: Symmetric Encryption</w:t>
      </w:r>
    </w:p>
    <w:p>
      <w:pPr>
        <w:pStyle w:val="ListBullet"/>
      </w:pPr>
      <w:r>
        <w:t>cryptography library – AES encryption/decryption, modes (CBC, ECB)</w:t>
      </w:r>
    </w:p>
    <w:p>
      <w:pPr>
        <w:pStyle w:val="ListBullet"/>
      </w:pPr>
      <w:r>
        <w:t>Practice: Encrypt/decrypt text + files using AES</w:t>
      </w:r>
    </w:p>
    <w:p/>
    <w:p>
      <w:pPr>
        <w:pStyle w:val="Heading3"/>
      </w:pPr>
      <w:r>
        <w:t>Week 7: Digital Signatures</w:t>
      </w:r>
    </w:p>
    <w:p>
      <w:pPr>
        <w:pStyle w:val="ListBullet"/>
      </w:pPr>
      <w:r>
        <w:t>RSA &amp; ECDSA basics, private/public key, verification</w:t>
      </w:r>
    </w:p>
    <w:p>
      <w:pPr>
        <w:pStyle w:val="ListBullet"/>
      </w:pPr>
      <w:r>
        <w:t>Practice: Sign a file with private key, verify with public key using Python</w:t>
      </w:r>
    </w:p>
    <w:p/>
    <w:p>
      <w:pPr>
        <w:pStyle w:val="Heading3"/>
      </w:pPr>
      <w:r>
        <w:t>Week 8: Ghidra Introduction</w:t>
      </w:r>
    </w:p>
    <w:p>
      <w:pPr>
        <w:pStyle w:val="ListBullet"/>
      </w:pPr>
      <w:r>
        <w:t>Ghidra overview, strings, xrefs, disassembly navigation</w:t>
      </w:r>
    </w:p>
    <w:p>
      <w:pPr>
        <w:pStyle w:val="ListBullet"/>
      </w:pPr>
      <w:r>
        <w:t>Practice: Reverse a binary to find password check and patch</w:t>
      </w:r>
    </w:p>
    <w:p/>
    <w:p>
      <w:pPr>
        <w:pStyle w:val="Heading2"/>
      </w:pPr>
      <w:r>
        <w:t>🧩 Month 3: Stack Overflow Exploitation</w:t>
      </w:r>
    </w:p>
    <w:p/>
    <w:p>
      <w:pPr>
        <w:pStyle w:val="Heading3"/>
      </w:pPr>
      <w:r>
        <w:t>Week 9: GDB Basics &amp; Stack Analysis</w:t>
      </w:r>
    </w:p>
    <w:p>
      <w:pPr>
        <w:pStyle w:val="ListBullet"/>
      </w:pPr>
      <w:r>
        <w:t>breakpoints, disassemble, stack, memory inspection</w:t>
      </w:r>
    </w:p>
    <w:p>
      <w:pPr>
        <w:pStyle w:val="ListBullet"/>
      </w:pPr>
      <w:r>
        <w:t>Practice: Run binary, inspect parameters, modify values</w:t>
      </w:r>
    </w:p>
    <w:p/>
    <w:p>
      <w:pPr>
        <w:pStyle w:val="Heading3"/>
      </w:pPr>
      <w:r>
        <w:t>Week 10: Stack Overflow 1 (Protostar)</w:t>
      </w:r>
    </w:p>
    <w:p>
      <w:pPr>
        <w:pStyle w:val="ListBullet"/>
      </w:pPr>
      <w:r>
        <w:t>buffer overflow, control EIP</w:t>
      </w:r>
    </w:p>
    <w:p>
      <w:pPr>
        <w:pStyle w:val="ListBullet"/>
      </w:pPr>
      <w:r>
        <w:t>Practice: Exploit Stack0–Stack2, document offset to return address</w:t>
      </w:r>
    </w:p>
    <w:p/>
    <w:p>
      <w:pPr>
        <w:pStyle w:val="Heading3"/>
      </w:pPr>
      <w:r>
        <w:t>Week 11: Stack Overflow 2 (Protostar)</w:t>
      </w:r>
    </w:p>
    <w:p>
      <w:pPr>
        <w:pStyle w:val="ListBullet"/>
      </w:pPr>
      <w:r>
        <w:t>shellcode basics, nop sled</w:t>
      </w:r>
    </w:p>
    <w:p>
      <w:pPr>
        <w:pStyle w:val="ListBullet"/>
      </w:pPr>
      <w:r>
        <w:t>Practice: Exploit Stack3–Stack5, inject shellcode if possible</w:t>
      </w:r>
    </w:p>
    <w:p/>
    <w:p>
      <w:pPr>
        <w:pStyle w:val="Heading3"/>
      </w:pPr>
      <w:r>
        <w:t>Week 12: Protections: ASLR + DEP</w:t>
      </w:r>
    </w:p>
    <w:p>
      <w:pPr>
        <w:pStyle w:val="ListBullet"/>
      </w:pPr>
      <w:r>
        <w:t>Identifying active protections, disabling ASLR, DEP concepts</w:t>
      </w:r>
    </w:p>
    <w:p>
      <w:pPr>
        <w:pStyle w:val="ListBullet"/>
      </w:pPr>
      <w:r>
        <w:t>Practice: Analyze effect of ASLR with/without, test shellcode execution</w:t>
      </w:r>
    </w:p>
    <w:p/>
    <w:p>
      <w:pPr>
        <w:pStyle w:val="Heading2"/>
      </w:pPr>
      <w:r>
        <w:t>🧩 Month 4: Heap, Format Strings &amp; Low-Level Tools</w:t>
      </w:r>
    </w:p>
    <w:p/>
    <w:p>
      <w:pPr>
        <w:pStyle w:val="Heading3"/>
      </w:pPr>
      <w:r>
        <w:t>Week 13: Heap Overflow</w:t>
      </w:r>
    </w:p>
    <w:p>
      <w:pPr>
        <w:pStyle w:val="ListBullet"/>
      </w:pPr>
      <w:r>
        <w:t>malloc, free, memory layout</w:t>
      </w:r>
    </w:p>
    <w:p>
      <w:pPr>
        <w:pStyle w:val="ListBullet"/>
      </w:pPr>
      <w:r>
        <w:t>Practice: Exploit Heap0–Heap2 (Protostar), observe memory behavior</w:t>
      </w:r>
    </w:p>
    <w:p/>
    <w:p>
      <w:pPr>
        <w:pStyle w:val="Heading3"/>
      </w:pPr>
      <w:r>
        <w:t>Week 14: Format String Attacks</w:t>
      </w:r>
    </w:p>
    <w:p>
      <w:pPr>
        <w:pStyle w:val="ListBullet"/>
      </w:pPr>
      <w:r>
        <w:t>printf(), %x, %n, memory disclosure</w:t>
      </w:r>
    </w:p>
    <w:p>
      <w:pPr>
        <w:pStyle w:val="ListBullet"/>
      </w:pPr>
      <w:r>
        <w:t>Practice: Exploit format string vuln to leak values</w:t>
      </w:r>
    </w:p>
    <w:p/>
    <w:p>
      <w:pPr>
        <w:pStyle w:val="Heading3"/>
      </w:pPr>
      <w:r>
        <w:t>Week 15: IDA Free &amp; AIDA Usage</w:t>
      </w:r>
    </w:p>
    <w:p>
      <w:pPr>
        <w:pStyle w:val="ListBullet"/>
      </w:pPr>
      <w:r>
        <w:t>Static analysis, navigation, decompilation</w:t>
      </w:r>
    </w:p>
    <w:p>
      <w:pPr>
        <w:pStyle w:val="ListBullet"/>
      </w:pPr>
      <w:r>
        <w:t>Practice: Reverse small binary, map control flow</w:t>
      </w:r>
    </w:p>
    <w:p/>
    <w:p>
      <w:pPr>
        <w:pStyle w:val="Heading3"/>
      </w:pPr>
      <w:r>
        <w:t>Week 16: Linux Permissions &amp; System Internals</w:t>
      </w:r>
    </w:p>
    <w:p>
      <w:pPr>
        <w:pStyle w:val="ListBullet"/>
      </w:pPr>
      <w:r>
        <w:t>sudoers, permissions abuse, basic Sysinternals tools on Windows (optional)</w:t>
      </w:r>
    </w:p>
    <w:p>
      <w:pPr>
        <w:pStyle w:val="ListBullet"/>
      </w:pPr>
      <w:r>
        <w:t>Practice: List setuid binaries and test for privilege escalation</w:t>
      </w:r>
    </w:p>
    <w:p/>
    <w:p>
      <w:pPr>
        <w:pStyle w:val="Heading2"/>
      </w:pPr>
      <w:r>
        <w:t>🧩 Month 5: Exploit Mitigations &amp; Bypasses</w:t>
      </w:r>
    </w:p>
    <w:p/>
    <w:p>
      <w:pPr>
        <w:pStyle w:val="Heading3"/>
      </w:pPr>
      <w:r>
        <w:t>Week 17: Stack Canaries</w:t>
      </w:r>
    </w:p>
    <w:p>
      <w:pPr>
        <w:pStyle w:val="ListBullet"/>
      </w:pPr>
      <w:r>
        <w:t>what are they, how to detect, bypass theory</w:t>
      </w:r>
    </w:p>
    <w:p>
      <w:pPr>
        <w:pStyle w:val="ListBullet"/>
      </w:pPr>
      <w:r>
        <w:t>Practice: Run binary with/without canary, observe crash/log</w:t>
      </w:r>
    </w:p>
    <w:p/>
    <w:p>
      <w:pPr>
        <w:pStyle w:val="Heading3"/>
      </w:pPr>
      <w:r>
        <w:t>Week 18: NX / DEP and Return-to-libc</w:t>
      </w:r>
    </w:p>
    <w:p>
      <w:pPr>
        <w:pStyle w:val="ListBullet"/>
      </w:pPr>
      <w:r>
        <w:t>Non-executable stack, ROP chains</w:t>
      </w:r>
    </w:p>
    <w:p>
      <w:pPr>
        <w:pStyle w:val="ListBullet"/>
      </w:pPr>
      <w:r>
        <w:t>Practice: Use pwntools to build ret2libc payload</w:t>
      </w:r>
    </w:p>
    <w:p/>
    <w:p>
      <w:pPr>
        <w:pStyle w:val="Heading3"/>
      </w:pPr>
      <w:r>
        <w:t>Week 19: PIE + ASLR Bypass</w:t>
      </w:r>
    </w:p>
    <w:p>
      <w:pPr>
        <w:pStyle w:val="ListBullet"/>
      </w:pPr>
      <w:r>
        <w:t>PIE-enabled binaries, GOT/PLT usage</w:t>
      </w:r>
    </w:p>
    <w:p>
      <w:pPr>
        <w:pStyle w:val="ListBullet"/>
      </w:pPr>
      <w:r>
        <w:t>Practice: Use leaked address to compute base and hijack flow</w:t>
      </w:r>
    </w:p>
    <w:p/>
    <w:p>
      <w:pPr>
        <w:pStyle w:val="Heading3"/>
      </w:pPr>
      <w:r>
        <w:t>Week 20: Practice – Full Exploit Chain</w:t>
      </w:r>
    </w:p>
    <w:p>
      <w:pPr>
        <w:pStyle w:val="ListBullet"/>
      </w:pPr>
      <w:r>
        <w:t>Combine all learned protections and bypasses</w:t>
      </w:r>
    </w:p>
    <w:p>
      <w:pPr>
        <w:pStyle w:val="ListBullet"/>
      </w:pPr>
      <w:r>
        <w:t>Practice: Solve a full protected binary (CTF-style)</w:t>
      </w:r>
    </w:p>
    <w:p/>
    <w:p>
      <w:pPr>
        <w:pStyle w:val="Heading2"/>
      </w:pPr>
      <w:r>
        <w:t>🧩 Month 6: Final Projects, Repos &amp; Bug Bounty Entry</w:t>
      </w:r>
    </w:p>
    <w:p/>
    <w:p>
      <w:pPr>
        <w:pStyle w:val="Heading3"/>
      </w:pPr>
      <w:r>
        <w:t>Week 21: CrackMe + Writeup</w:t>
      </w:r>
    </w:p>
    <w:p>
      <w:pPr>
        <w:pStyle w:val="ListBullet"/>
      </w:pPr>
      <w:r>
        <w:t>Apply all reversing tools</w:t>
      </w:r>
    </w:p>
    <w:p>
      <w:pPr>
        <w:pStyle w:val="ListBullet"/>
      </w:pPr>
      <w:r>
        <w:t>Practice: Solve and write full explanation</w:t>
      </w:r>
    </w:p>
    <w:p/>
    <w:p>
      <w:pPr>
        <w:pStyle w:val="Heading3"/>
      </w:pPr>
      <w:r>
        <w:t>Week 22: Exploit + pwntools</w:t>
      </w:r>
    </w:p>
    <w:p>
      <w:pPr>
        <w:pStyle w:val="ListBullet"/>
      </w:pPr>
      <w:r>
        <w:t>Build a stable exploit for remote or local vuln</w:t>
      </w:r>
    </w:p>
    <w:p>
      <w:pPr>
        <w:pStyle w:val="ListBullet"/>
      </w:pPr>
      <w:r>
        <w:t>Practice: Automate exploit chain (offset, leak, shell)</w:t>
      </w:r>
    </w:p>
    <w:p/>
    <w:p>
      <w:pPr>
        <w:pStyle w:val="Heading3"/>
      </w:pPr>
      <w:r>
        <w:t>Week 23: GitHub + Portfolio Building</w:t>
      </w:r>
    </w:p>
    <w:p>
      <w:pPr>
        <w:pStyle w:val="ListBullet"/>
      </w:pPr>
      <w:r>
        <w:t>Document learning + projects</w:t>
      </w:r>
    </w:p>
    <w:p>
      <w:pPr>
        <w:pStyle w:val="ListBullet"/>
      </w:pPr>
      <w:r>
        <w:t>Practice: Organize weekly folders, summaries, screenshots</w:t>
      </w:r>
    </w:p>
    <w:p/>
    <w:p>
      <w:pPr>
        <w:pStyle w:val="Heading3"/>
      </w:pPr>
      <w:r>
        <w:t>Week 24: Bug Bounty Prep / Job Readiness</w:t>
      </w:r>
    </w:p>
    <w:p>
      <w:pPr>
        <w:pStyle w:val="ListBullet"/>
      </w:pPr>
      <w:r>
        <w:t>Explore ZDI, HackerOne (binary scopes)</w:t>
      </w:r>
    </w:p>
    <w:p>
      <w:pPr>
        <w:pStyle w:val="ListBullet"/>
      </w:pPr>
      <w:r>
        <w:t>Practice: Submit one binary-related report / apply to intern role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